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 Paper</w:t>
      </w:r>
    </w:p>
    <w:p>
      <w:pPr>
        <w:pStyle w:val="Heading1"/>
      </w:pPr>
      <w:r>
        <w:t>1-Mark Questions</w:t>
      </w:r>
    </w:p>
    <w:p>
      <w:r>
        <w:t>Question: Electric charges are distributed within a small volume. the electric flux through a spherical surface of radius 0.2m around the said volume is 50 V-m. Calculate the electric flux over the surface of a concentric sphere of radius 0.5m? A.)50V-m</w:t>
        <w:tab/>
        <w:t>B.)312.5V-m</w:t>
        <w:tab/>
        <w:t>C.)125V-m</w:t>
        <w:tab/>
        <w:t>D.)25V-m</w:t>
      </w:r>
    </w:p>
    <w:p>
      <w:r>
        <w:t>Question: A point charge of +10 μC is placed at the origin. Calculate the electric field intensity at a point 0.2 m away from the charge.</w:t>
      </w:r>
    </w:p>
    <w:p>
      <w:r>
        <w:t>Question: Two electric bulbs rated 100 W,220V and 40W,220V respectively are joined in series across a supply voltage of 220V. Electric current passing through them is in the ratio A.)5:2</w:t>
        <w:tab/>
        <w:t>B.) 2:5</w:t>
        <w:tab/>
        <w:t>C.) 25:4</w:t>
        <w:tab/>
        <w:t>D.) 1:1</w:t>
      </w:r>
    </w:p>
    <w:p>
      <w:r>
        <w:t>Question: A battery of emf 8V with internal resistance of 0.5Ω is being charged by a 120V D.C supply using a series resistance of 15.5Ω. The terminal voltage of the battery is A.)20.5V</w:t>
        <w:tab/>
        <w:t>B.)15.5V</w:t>
        <w:tab/>
        <w:t>C.)11.5V</w:t>
        <w:tab/>
        <w:t>D.)2.5V</w:t>
      </w:r>
    </w:p>
    <w:p>
      <w:r>
        <w:t>Question: Using Ohm's law, calculate the voltage across a resistor of 5 Ω carrying a current of 2 A.</w:t>
      </w:r>
    </w:p>
    <w:p>
      <w:r>
        <w:t>Question: An electric heater rated 1000 W operates on a 220 V supply. Calculate the current flowing through the heater and the resistance of the heater element.</w:t>
      </w:r>
    </w:p>
    <w:p>
      <w:r>
        <w:t>Question: Under the influence of a uniform magnetic field, a charged particle moves with constant speed v in a circle of radius. The time period of revolution of the particle is A.)depends on v and not on r</w:t>
        <w:tab/>
        <w:t>B.)depends on r and not on v</w:t>
        <w:tab/>
        <w:t>C.)is independent of both v and r</w:t>
        <w:tab/>
        <w:t>D.)depends on both v and r</w:t>
      </w:r>
    </w:p>
    <w:p>
      <w:r>
        <w:t>Question: Electric charges are distributed within a small volume. the electric flux through a spherical surface of radius 0.2m around the said volume is 50 V-m. Calculate the electric flux over the surface of a concentric sphere of radius 0.5m? A.)50V-m</w:t>
        <w:tab/>
        <w:t>B.)312.5V-m</w:t>
        <w:tab/>
        <w:t>C.)125V-m</w:t>
        <w:tab/>
        <w:t>D.)25V-m</w:t>
      </w:r>
    </w:p>
    <w:p>
      <w:r>
        <w:t>Question: A point charge of +10 μC is placed at the origin. Calculate the electric field intensity at a point 0.2 m away from the charge.</w:t>
      </w:r>
    </w:p>
    <w:p>
      <w:r>
        <w:t>Question: Two electric bulbs rated 100 W,220V and 40W,220V respectively are joined in series across a supply voltage of 220V. Electric current passing through them is in the ratio A.)5:2</w:t>
        <w:tab/>
        <w:t>B.) 2:5</w:t>
        <w:tab/>
        <w:t>C.) 25:4</w:t>
        <w:tab/>
        <w:t>D.) 1:1</w:t>
      </w:r>
    </w:p>
    <w:p>
      <w:r>
        <w:t>Question: A battery of emf 8V with internal resistance of 0.5Ω is being charged by a 120V D.C supply using a series resistance of 15.5Ω. The terminal voltage of the battery is A.)20.5V</w:t>
        <w:tab/>
        <w:t>B.)15.5V</w:t>
        <w:tab/>
        <w:t>C.)11.5V</w:t>
        <w:tab/>
        <w:t>D.)2.5V</w:t>
      </w:r>
    </w:p>
    <w:p>
      <w:r>
        <w:t>Question: An electric heater rated 1000 W operates on a 220 V supply. Calculate the current flowing through the heater and the resistance of the heater element.</w:t>
      </w:r>
    </w:p>
    <w:p>
      <w:r>
        <w:t>Question: Using Ohm's law, calculate the voltage across a resistor of 5 Ω carrying a current of 2 A.</w:t>
      </w:r>
    </w:p>
    <w:p>
      <w:r>
        <w:t>Question: Under the influence of a uniform magnetic field, a charged particle moves with constant speed v in a circle of radius. The time period of revolution of the particle is A.)depends on v and not on r</w:t>
        <w:tab/>
        <w:t>B.)depends on r and not on v</w:t>
        <w:tab/>
        <w:t>C.)is independent of both v and r</w:t>
        <w:tab/>
        <w:t>D.)depends on both v and r</w:t>
      </w:r>
    </w:p>
    <w:p>
      <w:r>
        <w:t>Question: A point charge of +10 μC is placed at the origin. Calculate the electric field intensity at a point 0.2 m away from the charge.</w:t>
      </w:r>
    </w:p>
    <w:p>
      <w:r>
        <w:t>Question: Two electric bulbs rated 100 W,220V and 40W,220V respectively are joined in series across a supply voltage of 220V. Electric current passing through them is in the ratio A.)5:2</w:t>
        <w:tab/>
        <w:t>B.) 2:5</w:t>
        <w:tab/>
        <w:t>C.) 25:4</w:t>
        <w:tab/>
        <w:t>D.) 1:1</w:t>
      </w:r>
    </w:p>
    <w:p>
      <w:r>
        <w:t>Question: Using Ohm's law, calculate the voltage across a resistor of 5 Ω carrying a current of 2 A.</w:t>
      </w:r>
    </w:p>
    <w:p>
      <w:r>
        <w:t>Question: A point charge of +10 μC is placed at the origin. Calculate the electric field intensity at a point 0.2 m away from the charge.</w:t>
      </w:r>
    </w:p>
    <w:p>
      <w:r>
        <w:t>Question: Electric charges are distributed within a small volume. the electric flux through a spherical surface of radius 0.2m around the said volume is 50 V-m. Calculate the electric flux over the surface of a concentric sphere of radius 0.5m? A.)50V-m</w:t>
        <w:tab/>
        <w:t>B.)312.5V-m</w:t>
        <w:tab/>
        <w:t>C.)125V-m</w:t>
        <w:tab/>
        <w:t>D.)25V-m</w:t>
      </w:r>
    </w:p>
    <w:p>
      <w:r>
        <w:t>Question: A battery of emf 8V with internal resistance of 0.5Ω is being charged by a 120V D.C supply using a series resistance of 15.5Ω. The terminal voltage of the battery is A.)20.5V</w:t>
        <w:tab/>
        <w:t>B.)15.5V</w:t>
        <w:tab/>
        <w:t>C.)11.5V</w:t>
        <w:tab/>
        <w:t>D.)2.5V</w:t>
      </w:r>
    </w:p>
    <w:p>
      <w:r>
        <w:t>Question: A point charge of +10 μC is placed at the origin. Calculate the electric field intensity at a point 0.2 m away from the charge.</w:t>
      </w:r>
    </w:p>
    <w:p>
      <w:r>
        <w:t>Question: A point charge of +10 μC is placed at the origin. Calculate the electric field intensity at a point 0.2 m away from the charge.</w:t>
      </w:r>
    </w:p>
    <w:p>
      <w:r>
        <w:t>Question: Under the influence of a uniform magnetic field, a charged particle moves with constant speed v in a circle of radius. The time period of revolution of the particle is A.)depends on v and not on r</w:t>
        <w:tab/>
        <w:t>B.)depends on r and not on v</w:t>
        <w:tab/>
        <w:t>C.)is independent of both v and r</w:t>
        <w:tab/>
        <w:t>D.)depends on both v and r</w:t>
      </w:r>
    </w:p>
    <w:p>
      <w:r>
        <w:t>Question: An electric heater rated 1000 W operates on a 220 V supply. Calculate the current flowing through the heater and the resistance of the heater element.</w:t>
      </w:r>
    </w:p>
    <w:p>
      <w:r>
        <w:t>Question: Under the influence of a uniform magnetic field, a charged particle moves with constant speed v in a circle of radius. The time period of revolution of the particle is A.)depends on v and not on r</w:t>
        <w:tab/>
        <w:t>B.)depends on r and not on v</w:t>
        <w:tab/>
        <w:t>C.)is independent of both v and r</w:t>
        <w:tab/>
        <w:t>D.)depends on both v and r</w:t>
      </w:r>
    </w:p>
    <w:p>
      <w:pPr>
        <w:pStyle w:val="Heading1"/>
      </w:pPr>
      <w:r>
        <w:t>2-Mark Questions</w:t>
      </w:r>
    </w:p>
    <w:p>
      <w:r>
        <w:t>Question: Derive the expression for the electric potential at a point due to a point charge.</w:t>
      </w:r>
    </w:p>
    <w:p>
      <w:r>
        <w:t>Question: Two point charges of +5 μC and -5 μC are placed 0.1 m apart. Calculate the force between them.</w:t>
      </w:r>
    </w:p>
    <w:p>
      <w:r>
        <w:t>Question: An electric dipole is placed in a uniform electric field. Show that the net force acting on it is zero and derive the expression for the torque acting on it.</w:t>
      </w:r>
    </w:p>
    <w:p>
      <w:r>
        <w:t>Question: Define resistivity and explain its dependence on temperature.</w:t>
      </w:r>
    </w:p>
    <w:p>
      <w:r>
        <w:t>Question: Derive the formula for the combined resistance of three resistors connected in series.</w:t>
      </w:r>
    </w:p>
    <w:p>
      <w:r>
        <w:t>Question: Derive the expression for the force acting on a current-carrying conductor placed in a magnetic field.</w:t>
      </w:r>
    </w:p>
    <w:p>
      <w:r>
        <w:t>Question: Explain the working of a current loop as a magnetic dipole and derive the expression for its magnetic moment.</w:t>
      </w:r>
    </w:p>
    <w:p>
      <w:r>
        <w:t>Question: A current-carrying circular loop is placed in a uniform magnetic field. Explain the orientation of the loop to experience maximum torque.</w:t>
      </w:r>
    </w:p>
    <w:p>
      <w:r>
        <w:t>Question: An electric dipole is placed in a uniform electric field. Show that the net force acting on it is zero and derive the expression for the torque acting on it.</w:t>
      </w:r>
    </w:p>
    <w:p>
      <w:r>
        <w:t>Question: Two point charges of +5 μC and -5 μC are placed 0.1 m apart. Calculate the force between them.</w:t>
      </w:r>
    </w:p>
    <w:p>
      <w:r>
        <w:t>Question: Derive the expression for the electric potential at a point due to a point charge.</w:t>
      </w:r>
    </w:p>
    <w:p>
      <w:r>
        <w:t>Question: Define resistivity and explain its dependence on temperature.</w:t>
      </w:r>
    </w:p>
    <w:p>
      <w:r>
        <w:t>Question: Derive the formula for the combined resistance of three resistors connected in series.</w:t>
      </w:r>
    </w:p>
    <w:p>
      <w:r>
        <w:t>Question: Derive the expression for the force acting on a current-carrying conductor placed in a magnetic field.</w:t>
      </w:r>
    </w:p>
    <w:p>
      <w:r>
        <w:t>Question: A current-carrying circular loop is placed in a uniform magnetic field. Explain the orientation of the loop to experience maximum torque.</w:t>
      </w:r>
    </w:p>
    <w:p>
      <w:r>
        <w:t>Question: Explain the working of a current loop as a magnetic dipole and derive the expression for its magnetic moment.</w:t>
      </w:r>
    </w:p>
    <w:p>
      <w:r>
        <w:t>Question: Two point charges of +5 μC and -5 μC are placed 0.1 m apart. Calculate the force between them.</w:t>
      </w:r>
    </w:p>
    <w:p>
      <w:r>
        <w:t>Question: Define resistivity and explain its dependence on temperature.</w:t>
      </w:r>
    </w:p>
    <w:p>
      <w:r>
        <w:t>Question: An electric dipole is placed in a uniform electric field. Show that the net force acting on it is zero and derive the expression for the torque acting on it.</w:t>
      </w:r>
    </w:p>
    <w:p>
      <w:r>
        <w:t>Question: Two point charges of +5 μC and -5 μC are placed 0.1 m apart. Calculate the force between them.</w:t>
      </w:r>
    </w:p>
    <w:p>
      <w:r>
        <w:t>Question: An electric dipole is placed in a uniform electric field. Show that the net force acting on it is zero and derive the expression for the torque acting on it.</w:t>
      </w:r>
    </w:p>
    <w:p>
      <w:r>
        <w:t>Question: Derive the expression for the electric potential at a point due to a point charge.</w:t>
      </w:r>
    </w:p>
    <w:p>
      <w:r>
        <w:t>Question: Two point charges of +5 μC and -5 μC are placed 0.1 m apart. Calculate the force between them.</w:t>
      </w:r>
    </w:p>
    <w:p>
      <w:r>
        <w:t>Question: Derive the expression for the force acting on a current-carrying conductor placed in a magnetic field.</w:t>
      </w:r>
    </w:p>
    <w:p>
      <w:r>
        <w:t>Question: An electric dipole is placed in a uniform electric field. Show that the net force acting on it is zero and derive the expression for the torque acting on it.</w:t>
      </w:r>
    </w:p>
    <w:p>
      <w:pPr>
        <w:pStyle w:val="Heading1"/>
      </w:pPr>
      <w:r>
        <w:t>3-Mark Questions</w:t>
      </w:r>
    </w:p>
    <w:p>
      <w:r>
        <w:t>Question: Calculate the electric field at a point on the axial line of an electric dipole.</w:t>
      </w:r>
    </w:p>
    <w:p>
      <w:r>
        <w:t>Question: Calculate the work done in moving a charge of 2 μC from a point at a potential of 5 V to a point at a potential of 10 V.</w:t>
      </w:r>
    </w:p>
    <w:p>
      <w:r>
        <w:t>Question: Using Kirchhoff laws, calculate the current flowing through 4 Ω, 1 Ω, and 2 Ω resistors in the circuit shown below.</w:t>
      </w:r>
    </w:p>
    <w:p>
      <w:r>
        <w:drawing>
          <wp:inline xmlns:a="http://schemas.openxmlformats.org/drawingml/2006/main" xmlns:pic="http://schemas.openxmlformats.org/drawingml/2006/picture">
            <wp:extent cx="3657600" cy="1962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A parallel plate capacitor has plates of area 2 m² separated by a distance of 0.01 m. If a dielectric of dielectric constant 5 is placed between the plates, calculate the capacitance.</w:t>
      </w:r>
    </w:p>
    <w:p>
      <w:r>
        <w:t>Question: Determine the equivalent resistance of a network consisting of three resistors of 2 Ω, 3 Ω, and 6 Ω connected in parallel.</w:t>
      </w:r>
    </w:p>
    <w:p>
      <w:r>
        <w:t>Question: A wire of resistance 10 Ω is stretched to double its length. Calculate the new resistance of the wire.</w:t>
      </w:r>
    </w:p>
    <w:p>
      <w:r>
        <w:t>Question: Explain the principle of a moving coil galvanometer and derive the expression for the current sensitivity.</w:t>
      </w:r>
    </w:p>
    <w:p>
      <w:r>
        <w:t>Question: Explain the concept of magnetic flux and derive the expression for the flux through a rectangular loop placed in a uniform magnetic field.</w:t>
      </w:r>
    </w:p>
    <w:p>
      <w:r>
        <w:t>Question: Calculate the electric field at a point on the axial line of an electric dipole.</w:t>
      </w:r>
    </w:p>
    <w:p>
      <w:r>
        <w:t>Question: Calculate the work done in moving a charge of 2 μC from a point at a potential of 5 V to a point at a potential of 10 V.</w:t>
      </w:r>
    </w:p>
    <w:p>
      <w:r>
        <w:t>Question: Using Kirchhoff laws, calculate the current flowing through 4 Ω, 1 Ω, and 2 Ω resistors in the circuit shown below.</w:t>
      </w:r>
    </w:p>
    <w:p>
      <w:r>
        <w:drawing>
          <wp:inline xmlns:a="http://schemas.openxmlformats.org/drawingml/2006/main" xmlns:pic="http://schemas.openxmlformats.org/drawingml/2006/picture">
            <wp:extent cx="3657600" cy="19626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Determine the equivalent resistance of a network consisting of three resistors of 2 Ω, 3 Ω, and 6 Ω connected in parallel.</w:t>
      </w:r>
    </w:p>
    <w:p>
      <w:r>
        <w:t>Question: A parallel plate capacitor has plates of area 2 m² separated by a distance of 0.01 m. If a dielectric of dielectric constant 5 is placed between the plates, calculate the capacitance.</w:t>
      </w:r>
    </w:p>
    <w:p>
      <w:r>
        <w:t>Question: A wire of resistance 10 Ω is stretched to double its length. Calculate the new resistance of the wire.</w:t>
      </w:r>
    </w:p>
    <w:p>
      <w:r>
        <w:t>Question: Explain the principle of a moving coil galvanometer and derive the expression for the current sensitivity.</w:t>
      </w:r>
    </w:p>
    <w:p>
      <w:r>
        <w:t>Question: Explain the concept of magnetic flux and derive the expression for the flux through a rectangular loop placed in a uniform magnetic field.</w:t>
      </w:r>
    </w:p>
    <w:p>
      <w:r>
        <w:t>Question: Explain the concept of magnetic flux and derive the expression for the flux through a rectangular loop placed in a uniform magnetic field.</w:t>
      </w:r>
    </w:p>
    <w:p>
      <w:r>
        <w:t>Question: Explain the concept of magnetic flux and derive the expression for the flux through a rectangular loop placed in a uniform magnetic field.</w:t>
      </w:r>
    </w:p>
    <w:p>
      <w:r>
        <w:t>Question: A parallel plate capacitor has plates of area 2 m² separated by a distance of 0.01 m. If a dielectric of dielectric constant 5 is placed between the plates, calculate the capacitance.</w:t>
      </w:r>
    </w:p>
    <w:p>
      <w:r>
        <w:t>Question: A parallel plate capacitor has plates of area 2 m² separated by a distance of 0.01 m. If a dielectric of dielectric constant 5 is placed between the plates, calculate the capacitance.</w:t>
      </w:r>
    </w:p>
    <w:p>
      <w:r>
        <w:t>Question: Determine the equivalent resistance of a network consisting of three resistors of 2 Ω, 3 Ω, and 6 Ω connected in parallel.</w:t>
      </w:r>
    </w:p>
    <w:p>
      <w:r>
        <w:t>Question: A parallel plate capacitor has plates of area 2 m² separated by a distance of 0.01 m. If a dielectric of dielectric constant 5 is placed between the plates, calculate the capacitance.</w:t>
      </w:r>
    </w:p>
    <w:p>
      <w:r>
        <w:t>Question: A parallel plate capacitor has plates of area 2 m² separated by a distance of 0.01 m. If a dielectric of dielectric constant 5 is placed between the plates, calculate the capacitance.</w:t>
      </w:r>
    </w:p>
    <w:p>
      <w:r>
        <w:t>Question: Determine the equivalent resistance of a network consisting of three resistors of 2 Ω, 3 Ω, and 6 Ω connected in parallel.</w:t>
      </w:r>
    </w:p>
    <w:p>
      <w:r>
        <w:t>Question: Calculate the work done in moving a charge of 2 μC from a point at a potential of 5 V to a point at a potential of 10 V.</w:t>
      </w:r>
    </w:p>
    <w:p>
      <w:pPr>
        <w:pStyle w:val="Heading1"/>
      </w:pPr>
      <w:r>
        <w:t>5-Mark Questions</w:t>
      </w:r>
    </w:p>
    <w:p>
      <w:r>
        <w:t>Question: Using Coulomb’s law, explain the concept of electric field lines and their properties.</w:t>
      </w:r>
    </w:p>
    <w:p>
      <w:r>
        <w:t>Question: Explain Gauss's law and its application in calculating the electric field due to a charged spherical shell.</w:t>
      </w:r>
    </w:p>
    <w:p>
      <w:r>
        <w:t>Question: Discuss the concept of electric dipole moment and derive the expression for the potential due to an electric dipole at an axial point.</w:t>
      </w:r>
    </w:p>
    <w:p>
      <w:r>
        <w:t>Question: Describe the construction and working of a potentiometer. How can it be used to measure the internal resistance of a cell?</w:t>
      </w:r>
    </w:p>
    <w:p>
      <w:r>
        <w:t>Question: Explain the construction and working of a Wheatstone bridge and derive the condition for its balance.</w:t>
      </w:r>
    </w:p>
    <w:p>
      <w:r>
        <w:t>Question: Describe the construction and working of a transformer. Derive the expressions for the efficiency and voltage transformation ratio.</w:t>
      </w:r>
    </w:p>
    <w:p>
      <w:r>
        <w:t>Question: Discuss the working principle of a cyclotron and derive the expression for the kinetic energy of the accelerated charged particles.</w:t>
      </w:r>
    </w:p>
    <w:p>
      <w:r>
        <w:t>Question: Explain Gauss's law and its application in calculating the electric field due to a charged spherical shell.</w:t>
      </w:r>
    </w:p>
    <w:p>
      <w:r>
        <w:t>Question: Discuss the concept of electric dipole moment and derive the expression for the potential due to an electric dipole at an axial point.</w:t>
      </w:r>
    </w:p>
    <w:p>
      <w:r>
        <w:t>Question: Using Coulomb’s law, explain the concept of electric field lines and their properties.</w:t>
      </w:r>
    </w:p>
    <w:p>
      <w:r>
        <w:t>Question: Describe the construction and working of a potentiometer. How can it be used to measure the internal resistance of a cell?</w:t>
      </w:r>
    </w:p>
    <w:p>
      <w:r>
        <w:t>Question: Explain the construction and working of a Wheatstone bridge and derive the condition for its balance.</w:t>
      </w:r>
    </w:p>
    <w:p>
      <w:r>
        <w:t>Question: Discuss the working principle of a cyclotron and derive the expression for the kinetic energy of the accelerated charged particles.</w:t>
      </w:r>
    </w:p>
    <w:p>
      <w:r>
        <w:t>Question: Describe the construction and working of a transformer. Derive the expressions for the efficiency and voltage transformation ratio.</w:t>
      </w:r>
    </w:p>
    <w:p>
      <w:r>
        <w:t>Question: Discuss the working principle of a cyclotron and derive the expression for the kinetic energy of the accelerated charged particles.</w:t>
      </w:r>
    </w:p>
    <w:p>
      <w:r>
        <w:t>Question: Discuss the concept of electric dipole moment and derive the expression for the potential due to an electric dipole at an axial point.</w:t>
      </w:r>
    </w:p>
    <w:p>
      <w:r>
        <w:t>Question: Describe the construction and working of a transformer. Derive the expressions for the efficiency and voltage transformation ratio.</w:t>
      </w:r>
    </w:p>
    <w:p>
      <w:r>
        <w:t>Question: Explain Gauss's law and its application in calculating the electric field due to a charged spherical shell.</w:t>
      </w:r>
    </w:p>
    <w:p>
      <w:r>
        <w:t>Question: Using Coulomb’s law, explain the concept of electric field lines and their properties.</w:t>
      </w:r>
    </w:p>
    <w:p>
      <w:r>
        <w:t>Question: Describe the construction and working of a transformer. Derive the expressions for the efficiency and voltage transformation ratio.</w:t>
      </w:r>
    </w:p>
    <w:p>
      <w:r>
        <w:t>Question: Describe the construction and working of a potentiometer. How can it be used to measure the internal resistance of a cell?</w:t>
      </w:r>
    </w:p>
    <w:p>
      <w:r>
        <w:t>Question: Explain the construction and working of a Wheatstone bridge and derive the condition for its balance.</w:t>
      </w:r>
    </w:p>
    <w:p>
      <w:r>
        <w:t>Question: Discuss the working principle of a cyclotron and derive the expression for the kinetic energy of the accelerated charged particles.</w:t>
      </w:r>
    </w:p>
    <w:p>
      <w:r>
        <w:t>Question: Discuss the working principle of a cyclotron and derive the expression for the kinetic energy of the accelerated charged particles.</w:t>
      </w:r>
    </w:p>
    <w:p>
      <w:r>
        <w:t>Question: Using Coulomb’s law, explain the concept of electric field lines and their properties.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